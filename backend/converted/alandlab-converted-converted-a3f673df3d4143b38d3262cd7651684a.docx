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SCR2043 OPERATING SYSTEMS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This lab assessment is designed to test your understanding and skills on some basic concepts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and tools related to process monitoring and management in operating system. Please follow the instruc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Essential Steps Before Starting Lab Assessment 2: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 Download necessary source codes: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Use the wget command to retrieve the following source code files to your Linux (or WSL or MacOS) env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2. Compile the source files: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Run all the dummy processes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Press enter two times.</w:t>
      </w:r>
    </w:p>
    <w:p>
      <w:pPr>
        <w:autoSpaceDN w:val="0"/>
        <w:autoSpaceDE w:val="0"/>
        <w:widowControl/>
        <w:spacing w:line="400" w:lineRule="exact" w:before="8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Lab Assessment 2 : Linux Process Monitoring and Management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Instructions: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1. Carefully execute each command as instructed in the questions.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2. Write down the exact command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3. Capture a screenshot of the command's output. </w:t>
      </w:r>
    </w:p>
    <w:p>
      <w:pPr>
        <w:autoSpaceDN w:val="0"/>
        <w:autoSpaceDE w:val="0"/>
        <w:widowControl/>
        <w:spacing w:line="40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Use the ps command with the appropriate option to display a complete list of all running processes with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Command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ps -e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Employ the ps command with necessary options to unveil comprehensive details about each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running process. </w:t>
      </w:r>
    </w:p>
    <w:p>
      <w:pPr>
        <w:autoSpaceDN w:val="0"/>
        <w:autoSpaceDE w:val="0"/>
        <w:widowControl/>
        <w:spacing w:line="330" w:lineRule="exact" w:before="20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3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Use the ps command with some tools to only list processes named "subprocess" and show</w:t>
      </w:r>
    </w:p>
    <w:p>
      <w:pPr>
        <w:autoSpaceDN w:val="0"/>
        <w:autoSpaceDE w:val="0"/>
        <w:widowControl/>
        <w:spacing w:line="400" w:lineRule="exact" w:before="8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Execute the ps command, specifying options that reveal only the following columns: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Process ID (pid)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Owner of the process (user)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CPU percentage (pcpu)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Memory percentage (pme</w:t>
      </w:r>
    </w:p>
    <w:p>
      <w:pPr>
        <w:autoSpaceDN w:val="0"/>
        <w:autoSpaceDE w:val="0"/>
        <w:widowControl/>
        <w:spacing w:line="330" w:lineRule="exact" w:before="167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5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Building on the ps command used in Question 4, can you add an option to sort the listed p</w:t>
      </w:r>
    </w:p>
    <w:p>
      <w:pPr>
        <w:sectPr>
          <w:pgSz w:w="11906" w:h="16838"/>
          <w:pgMar w:top="290" w:right="0" w:bottom="564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Command </w:t>
      </w:r>
    </w:p>
    <w:p>
      <w:pPr>
        <w:autoSpaceDN w:val="0"/>
        <w:autoSpaceDE w:val="0"/>
        <w:widowControl/>
        <w:spacing w:line="400" w:lineRule="exact" w:before="16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6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Construct a command using ps, suitable options, and any additional tools to visualize the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"mainprocess"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Command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ps -ef --forest | grep -E 'mainprocess|subprocess1|subprocess2'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7 </w:t>
      </w:r>
    </w:p>
    <w:p>
      <w:pPr>
        <w:autoSpaceDN w:val="0"/>
        <w:autoSpaceDE w:val="0"/>
        <w:widowControl/>
        <w:spacing w:line="330" w:lineRule="exact" w:before="36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8 </w:t>
      </w:r>
    </w:p>
    <w:p>
      <w:pPr>
        <w:autoSpaceDN w:val="0"/>
        <w:autoSpaceDE w:val="0"/>
        <w:widowControl/>
        <w:spacing w:line="330" w:lineRule="exact" w:before="1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9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Terminate all running processes with the name “mainprocess”. </w:t>
      </w:r>
    </w:p>
    <w:p>
      <w:pPr>
        <w:autoSpaceDN w:val="0"/>
        <w:autoSpaceDE w:val="0"/>
        <w:widowControl/>
        <w:spacing w:line="400" w:lineRule="exact" w:before="80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Question 10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Write a short C or Python code (choose only one language) demonstrating multiprocessi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Source Code: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Nano process.py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import multiprocessing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import os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def child_process(): </w:t>
      </w:r>
    </w:p>
    <w:p>
      <w:pPr>
        <w:autoSpaceDN w:val="0"/>
        <w:autoSpaceDE w:val="0"/>
        <w:widowControl/>
        <w:spacing w:line="330" w:lineRule="exact" w:before="3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Output: </w:t>
      </w:r>
    </w:p>
    <w:p>
      <w:pPr>
        <w:sectPr>
          <w:pgSz w:w="11906" w:h="16838"/>
          <w:pgMar w:top="290" w:right="0" w:bottom="564" w:left="100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